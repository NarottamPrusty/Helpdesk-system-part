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Helpdesk Ticketing System – Technical Documentation</w:t>
      </w:r>
    </w:p>
    <w:p>
      <w:pPr>
        <w:pStyle w:val="Heading1"/>
      </w:pPr>
      <w:r>
        <w:t>1. Overview</w:t>
      </w:r>
    </w:p>
    <w:p>
      <w:r>
        <w:t>The Helpdesk Ticketing System is a backend application developed using Java Spring Boot. It allows users in an organization to create and manage IT/service-related tickets. The system supports authentication, role-based access, ticket management, and reporting.</w:t>
      </w:r>
    </w:p>
    <w:p>
      <w:pPr>
        <w:pStyle w:val="Heading1"/>
      </w:pPr>
      <w:r>
        <w:t>2. Features</w:t>
      </w:r>
    </w:p>
    <w:p>
      <w:r>
        <w:t>- JWT-based Authentication</w:t>
      </w:r>
    </w:p>
    <w:p>
      <w:r>
        <w:t>- Role-based Authorization (Admin, Support Agent, Employee)</w:t>
      </w:r>
    </w:p>
    <w:p>
      <w:r>
        <w:t>- Ticket Lifecycle Management (Open, Assigned, Resolved, Closed)</w:t>
      </w:r>
    </w:p>
    <w:p>
      <w:r>
        <w:t>- Commenting and Notifications</w:t>
      </w:r>
    </w:p>
    <w:p>
      <w:r>
        <w:t>- Admin Dashboard and User Management</w:t>
      </w:r>
    </w:p>
    <w:p>
      <w:r>
        <w:t>- API Documentation with Swagger</w:t>
      </w:r>
    </w:p>
    <w:p>
      <w:pPr>
        <w:pStyle w:val="Heading1"/>
      </w:pPr>
      <w:r>
        <w:t>3. Tech Stack</w:t>
      </w:r>
    </w:p>
    <w:p>
      <w:r>
        <w:t>Backend: Java, Spring Boot, Spring Security</w:t>
      </w:r>
    </w:p>
    <w:p>
      <w:r>
        <w:t>Database: H2 (Dev), MySQL/PostgreSQL (Prod)</w:t>
      </w:r>
    </w:p>
    <w:p>
      <w:r>
        <w:t>Authentication: JWT</w:t>
      </w:r>
    </w:p>
    <w:p>
      <w:r>
        <w:t>Documentation: Swagger/OpenAPI</w:t>
      </w:r>
    </w:p>
    <w:p>
      <w:r>
        <w:t>Build Tool: Maven</w:t>
      </w:r>
    </w:p>
    <w:p>
      <w:pPr>
        <w:pStyle w:val="Heading1"/>
      </w:pPr>
      <w:r>
        <w:t>4. Project Structure</w:t>
      </w:r>
    </w:p>
    <w:p>
      <w:r>
        <w:br/>
        <w:t>src/</w:t>
        <w:br/>
        <w:t>├── controller/         # REST API controllers</w:t>
        <w:br/>
        <w:t>├── model/              # Entity classes</w:t>
        <w:br/>
        <w:t>├── repository/         # Data access layer</w:t>
        <w:br/>
        <w:t>├── service/            # Business logic</w:t>
        <w:br/>
        <w:t>├── config/             # Security and configuration</w:t>
        <w:br/>
        <w:t>├── HelpdeskApplication.java</w:t>
        <w:br/>
        <w:t>tests/                  # Test cases</w:t>
        <w:br/>
        <w:t>docs/                   # API specs and diagrams</w:t>
        <w:br/>
        <w:t>.github/                # GitHub workflows</w:t>
        <w:br/>
      </w:r>
    </w:p>
    <w:p>
      <w:pPr>
        <w:pStyle w:val="Heading1"/>
      </w:pPr>
      <w:r>
        <w:t>5. API Usage</w:t>
      </w:r>
    </w:p>
    <w:p>
      <w:r>
        <w:t>Base URL: http://localhost:8080</w:t>
      </w:r>
    </w:p>
    <w:p>
      <w:r>
        <w:t>Access Swagger UI: http://localhost:8080/swagger-ui.html</w:t>
      </w:r>
    </w:p>
    <w:p>
      <w:r>
        <w:t>API Endpoints include:</w:t>
      </w:r>
    </w:p>
    <w:p>
      <w:r>
        <w:t>- /api/auth/login [POST] - Login</w:t>
      </w:r>
    </w:p>
    <w:p>
      <w:r>
        <w:t>- /api/users [GET, POST] - Admin-only User Management</w:t>
      </w:r>
    </w:p>
    <w:p>
      <w:r>
        <w:t>- /api/tickets [GET, POST, PUT, DELETE] - Ticket operations</w:t>
      </w:r>
    </w:p>
    <w:p>
      <w:r>
        <w:t>- /api/tickets/assign/{id} [PUT] - Assign tickets</w:t>
      </w:r>
    </w:p>
    <w:p>
      <w:r>
        <w:t>- /api/tickets/status/{id} [PUT] - Update ticket status</w:t>
      </w:r>
    </w:p>
    <w:p>
      <w:r>
        <w:t>- /api/tickets/comment/{id} [POST] - Add comment to ticket</w:t>
      </w:r>
    </w:p>
    <w:p>
      <w:pPr>
        <w:pStyle w:val="Heading1"/>
      </w:pPr>
      <w:r>
        <w:t>6. How to Run</w:t>
      </w:r>
    </w:p>
    <w:p>
      <w:r>
        <w:t>1. Clone the repository</w:t>
      </w:r>
    </w:p>
    <w:p>
      <w:r>
        <w:t>2. Import as a Maven project into your IDE</w:t>
      </w:r>
    </w:p>
    <w:p>
      <w:r>
        <w:t>3. Configure database in `application.properties`</w:t>
      </w:r>
    </w:p>
    <w:p>
      <w:r>
        <w:t>4. Run `HelpdeskApplication.java` or use `mvn spring-boot:run`</w:t>
      </w:r>
    </w:p>
    <w:p>
      <w:r>
        <w:t>5. Access endpoints and Swagger UI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